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52BA6" w14:textId="77777777" w:rsidR="005A6911" w:rsidRPr="00464AC4" w:rsidRDefault="00A37C67">
      <w:pPr>
        <w:pStyle w:val="Title"/>
        <w:rPr>
          <w:rFonts w:ascii="Comic Sans MS" w:hAnsi="Comic Sans MS"/>
          <w:color w:val="auto"/>
          <w:sz w:val="36"/>
          <w:szCs w:val="36"/>
        </w:rPr>
      </w:pPr>
      <w:r w:rsidRPr="00464AC4">
        <w:rPr>
          <w:rFonts w:ascii="Comic Sans MS" w:hAnsi="Comic Sans MS"/>
          <w:color w:val="auto"/>
          <w:sz w:val="36"/>
          <w:szCs w:val="36"/>
        </w:rPr>
        <w:t>EDA Report: Crypto currency Liquidity Prediction</w:t>
      </w:r>
    </w:p>
    <w:p w14:paraId="54E83E8B" w14:textId="77777777" w:rsidR="005A6911" w:rsidRPr="00464AC4" w:rsidRDefault="00A37C67">
      <w:pPr>
        <w:pStyle w:val="Heading1"/>
        <w:rPr>
          <w:rFonts w:ascii="Comic Sans MS" w:hAnsi="Comic Sans MS"/>
          <w:color w:val="auto"/>
        </w:rPr>
      </w:pPr>
      <w:r w:rsidRPr="00464AC4">
        <w:rPr>
          <w:rFonts w:ascii="Comic Sans MS" w:hAnsi="Comic Sans MS"/>
          <w:color w:val="auto"/>
        </w:rPr>
        <w:t>1. Objective</w:t>
      </w:r>
    </w:p>
    <w:p w14:paraId="6CB44006" w14:textId="77777777" w:rsidR="005A6911" w:rsidRPr="00464AC4" w:rsidRDefault="00A37C67">
      <w:pPr>
        <w:rPr>
          <w:rFonts w:ascii="Comic Sans MS" w:hAnsi="Comic Sans MS"/>
        </w:rPr>
      </w:pPr>
      <w:r w:rsidRPr="00464AC4">
        <w:rPr>
          <w:rFonts w:ascii="Comic Sans MS" w:hAnsi="Comic Sans MS"/>
        </w:rPr>
        <w:t>To analyze cryptocurrency market data and develop a predictive model that estimates liquidity, helping identify potential instabilities and ensuring better market risk assessment.</w:t>
      </w:r>
    </w:p>
    <w:p w14:paraId="5A0904BD" w14:textId="77777777" w:rsidR="005A6911" w:rsidRPr="00464AC4" w:rsidRDefault="00A37C67">
      <w:pPr>
        <w:pStyle w:val="Heading1"/>
        <w:rPr>
          <w:rFonts w:ascii="Comic Sans MS" w:hAnsi="Comic Sans MS"/>
          <w:color w:val="auto"/>
        </w:rPr>
      </w:pPr>
      <w:r w:rsidRPr="00464AC4">
        <w:rPr>
          <w:rFonts w:ascii="Comic Sans MS" w:hAnsi="Comic Sans MS"/>
          <w:color w:val="auto"/>
        </w:rPr>
        <w:t>2. Dataset Overview</w:t>
      </w:r>
    </w:p>
    <w:p w14:paraId="2707A97E" w14:textId="77777777" w:rsidR="005A6911" w:rsidRPr="00464AC4" w:rsidRDefault="00A37C67">
      <w:pPr>
        <w:rPr>
          <w:rFonts w:ascii="Comic Sans MS" w:hAnsi="Comic Sans MS"/>
        </w:rPr>
      </w:pPr>
      <w:r w:rsidRPr="00464AC4">
        <w:rPr>
          <w:rFonts w:ascii="Comic Sans MS" w:hAnsi="Comic Sans MS"/>
        </w:rPr>
        <w:t>- Dataset Source: Crypto market dataset (including OHLCV data, liquidity indicators, and market sentiment features)</w:t>
      </w:r>
      <w:r w:rsidRPr="00464AC4">
        <w:rPr>
          <w:rFonts w:ascii="Comic Sans MS" w:hAnsi="Comic Sans MS"/>
        </w:rPr>
        <w:br/>
        <w:t>- Rows: ~1000+</w:t>
      </w:r>
      <w:r w:rsidRPr="00464AC4">
        <w:rPr>
          <w:rFonts w:ascii="Comic Sans MS" w:hAnsi="Comic Sans MS"/>
        </w:rPr>
        <w:br/>
        <w:t>- Target Variable: liquidity</w:t>
      </w:r>
      <w:r w:rsidRPr="00464AC4">
        <w:rPr>
          <w:rFonts w:ascii="Comic Sans MS" w:hAnsi="Comic Sans MS"/>
        </w:rPr>
        <w:br/>
        <w:t>- Key Features: symbol, price, volume, market_cap, sentiment_score, volatility, etc.</w:t>
      </w:r>
    </w:p>
    <w:p w14:paraId="6BFE10A6" w14:textId="77777777" w:rsidR="005A6911" w:rsidRPr="00464AC4" w:rsidRDefault="00A37C67">
      <w:pPr>
        <w:pStyle w:val="Heading1"/>
        <w:rPr>
          <w:rFonts w:ascii="Comic Sans MS" w:hAnsi="Comic Sans MS"/>
          <w:color w:val="auto"/>
        </w:rPr>
      </w:pPr>
      <w:r w:rsidRPr="00464AC4">
        <w:rPr>
          <w:rFonts w:ascii="Comic Sans MS" w:hAnsi="Comic Sans MS"/>
          <w:color w:val="auto"/>
        </w:rPr>
        <w:t>3. Data Cleaning &amp; Preprocessing</w:t>
      </w:r>
    </w:p>
    <w:p w14:paraId="0CD1B442" w14:textId="77777777" w:rsidR="005A6911" w:rsidRPr="00464AC4" w:rsidRDefault="00A37C67">
      <w:pPr>
        <w:rPr>
          <w:rFonts w:ascii="Comic Sans MS" w:hAnsi="Comic Sans MS"/>
        </w:rPr>
      </w:pPr>
      <w:r w:rsidRPr="00464AC4">
        <w:rPr>
          <w:rFonts w:ascii="Comic Sans MS" w:hAnsi="Comic Sans MS"/>
        </w:rPr>
        <w:t>- Missing values handled using median/mode imputation</w:t>
      </w:r>
      <w:r w:rsidRPr="00464AC4">
        <w:rPr>
          <w:rFonts w:ascii="Comic Sans MS" w:hAnsi="Comic Sans MS"/>
        </w:rPr>
        <w:br/>
        <w:t>- One-Hot Encoding for categorical variables (e.g., symbol)</w:t>
      </w:r>
      <w:r w:rsidRPr="00464AC4">
        <w:rPr>
          <w:rFonts w:ascii="Comic Sans MS" w:hAnsi="Comic Sans MS"/>
        </w:rPr>
        <w:br/>
        <w:t>- Outliers in volume and market_cap handled using IQR</w:t>
      </w:r>
      <w:r w:rsidRPr="00464AC4">
        <w:rPr>
          <w:rFonts w:ascii="Comic Sans MS" w:hAnsi="Comic Sans MS"/>
        </w:rPr>
        <w:br/>
        <w:t>- Feature scaling applied via MinMaxScaler or StandardScaler</w:t>
      </w:r>
    </w:p>
    <w:p w14:paraId="63FCF681" w14:textId="77777777" w:rsidR="005A6911" w:rsidRPr="00464AC4" w:rsidRDefault="00A37C67">
      <w:pPr>
        <w:pStyle w:val="Heading1"/>
        <w:rPr>
          <w:rFonts w:ascii="Comic Sans MS" w:hAnsi="Comic Sans MS"/>
          <w:color w:val="auto"/>
        </w:rPr>
      </w:pPr>
      <w:r w:rsidRPr="00464AC4">
        <w:rPr>
          <w:rFonts w:ascii="Comic Sans MS" w:hAnsi="Comic Sans MS"/>
          <w:color w:val="auto"/>
        </w:rPr>
        <w:t>4. Statistical Summary</w:t>
      </w:r>
    </w:p>
    <w:p w14:paraId="7A89AB58" w14:textId="77777777" w:rsidR="005A6911" w:rsidRPr="00464AC4" w:rsidRDefault="00464AC4" w:rsidP="00464AC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| Feature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     Mean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     Std Dev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    </w:t>
      </w:r>
      <w:r w:rsidR="00A37C67" w:rsidRPr="00464AC4">
        <w:rPr>
          <w:rFonts w:ascii="Comic Sans MS" w:hAnsi="Comic Sans MS"/>
        </w:rPr>
        <w:t xml:space="preserve">Min  </w:t>
      </w:r>
      <w:r>
        <w:rPr>
          <w:rFonts w:ascii="Comic Sans MS" w:hAnsi="Comic Sans MS"/>
        </w:rPr>
        <w:t xml:space="preserve">      Max </w:t>
      </w:r>
      <w:r w:rsidR="00A37C67" w:rsidRPr="00464AC4"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| volume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       High skew         Large variance       0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High </w:t>
      </w:r>
      <w:r>
        <w:rPr>
          <w:rFonts w:ascii="Comic Sans MS" w:hAnsi="Comic Sans MS"/>
        </w:rPr>
        <w:br/>
        <w:t xml:space="preserve">| market_cap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Very skewed     High range             Low        High </w:t>
      </w:r>
      <w:r>
        <w:rPr>
          <w:rFonts w:ascii="Comic Sans MS" w:hAnsi="Comic Sans MS"/>
        </w:rPr>
        <w:br/>
        <w:t xml:space="preserve">| sentiment_score    0.02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     0.67               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-1.0      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+1.0 </w:t>
      </w:r>
      <w:r>
        <w:rPr>
          <w:rFonts w:ascii="Comic Sans MS" w:hAnsi="Comic Sans MS"/>
        </w:rPr>
        <w:br/>
        <w:t xml:space="preserve">| volatility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    0.8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        0.3 </w:t>
      </w:r>
      <w:r w:rsidR="00A37C67" w:rsidRPr="00464AC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            </w:t>
      </w:r>
      <w:r w:rsidR="00A37C67" w:rsidRPr="00464AC4">
        <w:rPr>
          <w:rFonts w:ascii="Comic Sans MS" w:hAnsi="Comic Sans MS"/>
        </w:rPr>
        <w:t xml:space="preserve">0.2  </w:t>
      </w:r>
      <w:r>
        <w:rPr>
          <w:rFonts w:ascii="Comic Sans MS" w:hAnsi="Comic Sans MS"/>
        </w:rPr>
        <w:t xml:space="preserve">        1.5 </w:t>
      </w:r>
    </w:p>
    <w:p w14:paraId="0E7F522C" w14:textId="77777777" w:rsidR="005A6911" w:rsidRPr="00464AC4" w:rsidRDefault="00A37C67">
      <w:pPr>
        <w:pStyle w:val="Heading1"/>
        <w:rPr>
          <w:rFonts w:ascii="Comic Sans MS" w:hAnsi="Comic Sans MS"/>
          <w:color w:val="auto"/>
        </w:rPr>
      </w:pPr>
      <w:r w:rsidRPr="00464AC4">
        <w:rPr>
          <w:rFonts w:ascii="Comic Sans MS" w:hAnsi="Comic Sans MS"/>
          <w:color w:val="auto"/>
        </w:rPr>
        <w:t>5. Correlation Highlights</w:t>
      </w:r>
    </w:p>
    <w:p w14:paraId="4580178F" w14:textId="77777777" w:rsidR="005A6911" w:rsidRPr="00464AC4" w:rsidRDefault="00A37C67">
      <w:pPr>
        <w:rPr>
          <w:rFonts w:ascii="Comic Sans MS" w:hAnsi="Comic Sans MS"/>
        </w:rPr>
      </w:pPr>
      <w:r w:rsidRPr="00464AC4">
        <w:rPr>
          <w:rFonts w:ascii="Comic Sans MS" w:hAnsi="Comic Sans MS"/>
        </w:rPr>
        <w:t>- volume: +0.79 with liquidity (Strong)</w:t>
      </w:r>
      <w:r w:rsidRPr="00464AC4">
        <w:rPr>
          <w:rFonts w:ascii="Comic Sans MS" w:hAnsi="Comic Sans MS"/>
        </w:rPr>
        <w:br/>
        <w:t>- market_cap: +0.76</w:t>
      </w:r>
      <w:r w:rsidRPr="00464AC4">
        <w:rPr>
          <w:rFonts w:ascii="Comic Sans MS" w:hAnsi="Comic Sans MS"/>
        </w:rPr>
        <w:br/>
        <w:t>- sentiment_score: +0.55</w:t>
      </w:r>
      <w:r w:rsidRPr="00464AC4">
        <w:rPr>
          <w:rFonts w:ascii="Comic Sans MS" w:hAnsi="Comic Sans MS"/>
        </w:rPr>
        <w:br/>
        <w:t>- volatility: -0.42</w:t>
      </w:r>
    </w:p>
    <w:p w14:paraId="5E149DEB" w14:textId="77777777" w:rsidR="005A6911" w:rsidRPr="00464AC4" w:rsidRDefault="00A37C67">
      <w:pPr>
        <w:pStyle w:val="Heading1"/>
        <w:rPr>
          <w:rFonts w:ascii="Comic Sans MS" w:hAnsi="Comic Sans MS"/>
          <w:color w:val="auto"/>
        </w:rPr>
      </w:pPr>
      <w:r w:rsidRPr="00464AC4">
        <w:rPr>
          <w:rFonts w:ascii="Comic Sans MS" w:hAnsi="Comic Sans MS"/>
          <w:color w:val="auto"/>
        </w:rPr>
        <w:lastRenderedPageBreak/>
        <w:t>6. Visual Insights</w:t>
      </w:r>
    </w:p>
    <w:p w14:paraId="57FB1976" w14:textId="77777777" w:rsidR="005A6911" w:rsidRPr="00464AC4" w:rsidRDefault="00A37C67">
      <w:pPr>
        <w:rPr>
          <w:rFonts w:ascii="Comic Sans MS" w:hAnsi="Comic Sans MS"/>
        </w:rPr>
      </w:pPr>
      <w:r w:rsidRPr="00464AC4">
        <w:rPr>
          <w:rFonts w:ascii="Comic Sans MS" w:hAnsi="Comic Sans MS"/>
        </w:rPr>
        <w:t>- Histograms: Numerical features are right-skewed</w:t>
      </w:r>
      <w:r w:rsidRPr="00464AC4">
        <w:rPr>
          <w:rFonts w:ascii="Comic Sans MS" w:hAnsi="Comic Sans MS"/>
        </w:rPr>
        <w:br/>
        <w:t>- Boxplots: Outliers present, especially in volume and market cap</w:t>
      </w:r>
      <w:r w:rsidRPr="00464AC4">
        <w:rPr>
          <w:rFonts w:ascii="Comic Sans MS" w:hAnsi="Comic Sans MS"/>
        </w:rPr>
        <w:br/>
        <w:t>- Scatter plots: Positive linear trend between volume and liquidity</w:t>
      </w:r>
      <w:r w:rsidRPr="00464AC4">
        <w:rPr>
          <w:rFonts w:ascii="Comic Sans MS" w:hAnsi="Comic Sans MS"/>
        </w:rPr>
        <w:br/>
        <w:t>- Line graphs: Liquidity trends over time reveal spikes/dips with market events</w:t>
      </w:r>
    </w:p>
    <w:p w14:paraId="570C9C95" w14:textId="77777777" w:rsidR="005A6911" w:rsidRPr="00464AC4" w:rsidRDefault="00A37C67">
      <w:pPr>
        <w:pStyle w:val="Heading1"/>
        <w:rPr>
          <w:rFonts w:ascii="Comic Sans MS" w:hAnsi="Comic Sans MS"/>
          <w:color w:val="auto"/>
        </w:rPr>
      </w:pPr>
      <w:r w:rsidRPr="00464AC4">
        <w:rPr>
          <w:rFonts w:ascii="Comic Sans MS" w:hAnsi="Comic Sans MS"/>
          <w:color w:val="auto"/>
        </w:rPr>
        <w:t>7. Key Findings</w:t>
      </w:r>
    </w:p>
    <w:p w14:paraId="19DFDC5E" w14:textId="77777777" w:rsidR="005A6911" w:rsidRPr="00464AC4" w:rsidRDefault="00A37C67">
      <w:pPr>
        <w:rPr>
          <w:rFonts w:ascii="Comic Sans MS" w:hAnsi="Comic Sans MS"/>
        </w:rPr>
      </w:pPr>
      <w:r w:rsidRPr="00464AC4">
        <w:rPr>
          <w:rFonts w:ascii="Comic Sans MS" w:hAnsi="Comic Sans MS"/>
        </w:rPr>
        <w:t>- Liquidity is influenced most by volume, market cap, and sentiment</w:t>
      </w:r>
      <w:r w:rsidRPr="00464AC4">
        <w:rPr>
          <w:rFonts w:ascii="Comic Sans MS" w:hAnsi="Comic Sans MS"/>
        </w:rPr>
        <w:br/>
        <w:t>- Volatility inversely impacts liquidity</w:t>
      </w:r>
      <w:r w:rsidRPr="00464AC4">
        <w:rPr>
          <w:rFonts w:ascii="Comic Sans MS" w:hAnsi="Comic Sans MS"/>
        </w:rPr>
        <w:br/>
        <w:t>- Tree-based models are more suitable due to non-linear patterns</w:t>
      </w:r>
    </w:p>
    <w:p w14:paraId="3C15CCA1" w14:textId="77777777" w:rsidR="005A6911" w:rsidRPr="00464AC4" w:rsidRDefault="00A37C67">
      <w:pPr>
        <w:pStyle w:val="Heading1"/>
        <w:rPr>
          <w:rFonts w:ascii="Comic Sans MS" w:hAnsi="Comic Sans MS"/>
          <w:color w:val="auto"/>
        </w:rPr>
      </w:pPr>
      <w:r w:rsidRPr="00464AC4">
        <w:rPr>
          <w:rFonts w:ascii="Comic Sans MS" w:hAnsi="Comic Sans MS"/>
          <w:color w:val="auto"/>
        </w:rPr>
        <w:t>8. Conclusion</w:t>
      </w:r>
    </w:p>
    <w:p w14:paraId="2B580518" w14:textId="77777777" w:rsidR="005A6911" w:rsidRDefault="00A37C67">
      <w:pPr>
        <w:rPr>
          <w:rFonts w:ascii="Comic Sans MS" w:hAnsi="Comic Sans MS"/>
        </w:rPr>
      </w:pPr>
      <w:r w:rsidRPr="00464AC4">
        <w:rPr>
          <w:rFonts w:ascii="Comic Sans MS" w:hAnsi="Comic Sans MS"/>
        </w:rPr>
        <w:t>EDA confirms that market activity features (volume, market_cap, sentiment) are strong predictors of liquidity. After cleaning and engineering the data, the dataset was prepared for machine learning. Skewness and outliers were important challenges, but were addressed in preprocessing.</w:t>
      </w:r>
    </w:p>
    <w:p w14:paraId="6AC843EE" w14:textId="77777777" w:rsidR="002C06EB" w:rsidRDefault="002C06EB">
      <w:pPr>
        <w:rPr>
          <w:rFonts w:ascii="Comic Sans MS" w:hAnsi="Comic Sans MS"/>
        </w:rPr>
      </w:pPr>
    </w:p>
    <w:p w14:paraId="1FE2F5FA" w14:textId="77777777" w:rsidR="002C06EB" w:rsidRPr="002C06EB" w:rsidRDefault="002C06EB" w:rsidP="002C06EB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9. </w:t>
      </w:r>
      <w:r w:rsidRPr="002C06EB">
        <w:rPr>
          <w:rFonts w:ascii="Comic Sans MS" w:hAnsi="Comic Sans MS"/>
          <w:b/>
          <w:bCs/>
          <w:sz w:val="28"/>
          <w:szCs w:val="28"/>
        </w:rPr>
        <w:t>Deployment Info:</w:t>
      </w:r>
    </w:p>
    <w:p w14:paraId="61033CAD" w14:textId="77777777" w:rsidR="002C06EB" w:rsidRPr="002C06EB" w:rsidRDefault="002C06EB" w:rsidP="002C06EB">
      <w:pPr>
        <w:rPr>
          <w:rFonts w:ascii="Comic Sans MS" w:hAnsi="Comic Sans MS"/>
        </w:rPr>
      </w:pPr>
      <w:r w:rsidRPr="002C06EB">
        <w:rPr>
          <w:rFonts w:ascii="Comic Sans MS" w:hAnsi="Comic Sans MS"/>
        </w:rPr>
        <w:t>This project has been successfully deployed using Flask and Render.</w:t>
      </w:r>
    </w:p>
    <w:p w14:paraId="543BB647" w14:textId="05A1CF4F" w:rsidR="002C06EB" w:rsidRPr="00464AC4" w:rsidRDefault="009276DA" w:rsidP="009276DA">
      <w:pPr>
        <w:rPr>
          <w:rFonts w:ascii="Comic Sans MS" w:hAnsi="Comic Sans MS"/>
        </w:rPr>
      </w:pPr>
      <w:r w:rsidRPr="009276DA">
        <w:rPr>
          <w:rFonts w:ascii="Comic Sans MS" w:hAnsi="Comic Sans MS"/>
        </w:rPr>
        <w:t>https://cryptocurrency-liquidity-prediction-a1qg.onrender.com</w:t>
      </w:r>
    </w:p>
    <w:sectPr w:rsidR="002C06EB" w:rsidRPr="00464A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0662757">
    <w:abstractNumId w:val="8"/>
  </w:num>
  <w:num w:numId="2" w16cid:durableId="1782871943">
    <w:abstractNumId w:val="6"/>
  </w:num>
  <w:num w:numId="3" w16cid:durableId="144324115">
    <w:abstractNumId w:val="5"/>
  </w:num>
  <w:num w:numId="4" w16cid:durableId="654845486">
    <w:abstractNumId w:val="4"/>
  </w:num>
  <w:num w:numId="5" w16cid:durableId="1690569821">
    <w:abstractNumId w:val="7"/>
  </w:num>
  <w:num w:numId="6" w16cid:durableId="931742147">
    <w:abstractNumId w:val="3"/>
  </w:num>
  <w:num w:numId="7" w16cid:durableId="120072913">
    <w:abstractNumId w:val="2"/>
  </w:num>
  <w:num w:numId="8" w16cid:durableId="376508316">
    <w:abstractNumId w:val="1"/>
  </w:num>
  <w:num w:numId="9" w16cid:durableId="56800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B3B"/>
    <w:rsid w:val="0029639D"/>
    <w:rsid w:val="002C06EB"/>
    <w:rsid w:val="00326F90"/>
    <w:rsid w:val="00464AC4"/>
    <w:rsid w:val="00524A40"/>
    <w:rsid w:val="005A6911"/>
    <w:rsid w:val="009276DA"/>
    <w:rsid w:val="00A37C67"/>
    <w:rsid w:val="00AA1D8D"/>
    <w:rsid w:val="00B47730"/>
    <w:rsid w:val="00C4307A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99695A"/>
  <w15:docId w15:val="{3C42A4D4-B90F-4343-B499-AFA95ECE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jay tamkhane</cp:lastModifiedBy>
  <cp:revision>5</cp:revision>
  <dcterms:created xsi:type="dcterms:W3CDTF">2013-12-23T23:15:00Z</dcterms:created>
  <dcterms:modified xsi:type="dcterms:W3CDTF">2025-06-10T13:16:00Z</dcterms:modified>
  <cp:category/>
</cp:coreProperties>
</file>